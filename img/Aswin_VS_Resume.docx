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0781E" w14:textId="77777777" w:rsidR="006D609E" w:rsidRDefault="00000000">
      <w:pPr>
        <w:pStyle w:val="Heading1"/>
        <w:jc w:val="center"/>
      </w:pPr>
      <w:r>
        <w:t>ASWIN V S</w:t>
      </w:r>
    </w:p>
    <w:p w14:paraId="026CE2BB" w14:textId="77777777" w:rsidR="006D609E" w:rsidRDefault="00000000">
      <w:pPr>
        <w:jc w:val="center"/>
      </w:pPr>
      <w:r>
        <w:t>Chennai, Tamil Nadu | +91-9487193800 | mad@gmail.com</w:t>
      </w:r>
    </w:p>
    <w:p w14:paraId="2642CC85" w14:textId="77777777" w:rsidR="006D609E" w:rsidRDefault="00000000">
      <w:pPr>
        <w:pStyle w:val="Heading2"/>
      </w:pPr>
      <w:r>
        <w:t>PROFESSIONAL SUMMARY</w:t>
      </w:r>
    </w:p>
    <w:p w14:paraId="6BACC0B7" w14:textId="10EA882D" w:rsidR="006D609E" w:rsidRDefault="00000000">
      <w:r>
        <w:t>Passionate and result-oriented Technical Trainer with over 1.5 years of experience delivering technical training sessions across multiple colleges. Skilled in teaching C, Java, Python, DSA, Web Development, and Cloud Fundamentals, helping students understand concepts through hands-on examples. Adept at designing engaging course materials, mentoring learners, and organizing practical workshops. Currently pursuing MBA with a focus on Human Resource Management to strengthen leadership skills.</w:t>
      </w:r>
    </w:p>
    <w:p w14:paraId="5D6A1860" w14:textId="77777777" w:rsidR="006D609E" w:rsidRDefault="00000000">
      <w:pPr>
        <w:pStyle w:val="Heading2"/>
      </w:pPr>
      <w:r>
        <w:t>KEY SKILLS</w:t>
      </w:r>
    </w:p>
    <w:p w14:paraId="4A360A4B" w14:textId="77777777" w:rsidR="006D609E" w:rsidRDefault="00000000">
      <w:pPr>
        <w:pStyle w:val="ListBullet"/>
      </w:pPr>
      <w:r>
        <w:t>Technical Training &amp; Mentorship</w:t>
      </w:r>
    </w:p>
    <w:p w14:paraId="1635BCE9" w14:textId="77777777" w:rsidR="006D609E" w:rsidRDefault="00000000">
      <w:pPr>
        <w:pStyle w:val="ListBullet"/>
      </w:pPr>
      <w:r>
        <w:t>Programming: C, Java, Python</w:t>
      </w:r>
    </w:p>
    <w:p w14:paraId="269CEC12" w14:textId="77777777" w:rsidR="006D609E" w:rsidRDefault="00000000">
      <w:pPr>
        <w:pStyle w:val="ListBullet"/>
      </w:pPr>
      <w:r>
        <w:t>Data Structures &amp; Algorithms</w:t>
      </w:r>
    </w:p>
    <w:p w14:paraId="6D193592" w14:textId="77777777" w:rsidR="006D609E" w:rsidRDefault="00000000">
      <w:pPr>
        <w:pStyle w:val="ListBullet"/>
      </w:pPr>
      <w:r>
        <w:t>Web Development (HTML, CSS, JavaScript)</w:t>
      </w:r>
    </w:p>
    <w:p w14:paraId="7B29035E" w14:textId="77777777" w:rsidR="006D609E" w:rsidRDefault="00000000">
      <w:pPr>
        <w:pStyle w:val="ListBullet"/>
      </w:pPr>
      <w:r>
        <w:t>Cloud Fundamentals (AWS, Azure, GCP)</w:t>
      </w:r>
    </w:p>
    <w:p w14:paraId="6F732B8D" w14:textId="77777777" w:rsidR="006D609E" w:rsidRDefault="00000000">
      <w:pPr>
        <w:pStyle w:val="ListBullet"/>
      </w:pPr>
      <w:r>
        <w:t>Communication &amp; Presentation Skills</w:t>
      </w:r>
    </w:p>
    <w:p w14:paraId="305AAA8C" w14:textId="77777777" w:rsidR="006D609E" w:rsidRDefault="00000000">
      <w:pPr>
        <w:pStyle w:val="ListBullet"/>
      </w:pPr>
      <w:r>
        <w:t>Student Engagement &amp; Motivation</w:t>
      </w:r>
    </w:p>
    <w:p w14:paraId="214D8D1C" w14:textId="77777777" w:rsidR="006D609E" w:rsidRDefault="00000000">
      <w:pPr>
        <w:pStyle w:val="ListBullet"/>
      </w:pPr>
      <w:r>
        <w:t>Curriculum Design &amp; Assessment</w:t>
      </w:r>
    </w:p>
    <w:p w14:paraId="372B3341" w14:textId="77777777" w:rsidR="006D609E" w:rsidRDefault="00000000">
      <w:pPr>
        <w:pStyle w:val="ListBullet"/>
      </w:pPr>
      <w:r>
        <w:t>Workshop and Seminar Delivery</w:t>
      </w:r>
    </w:p>
    <w:p w14:paraId="0F5A146A" w14:textId="77777777" w:rsidR="006D609E" w:rsidRDefault="00000000">
      <w:pPr>
        <w:pStyle w:val="ListBullet"/>
      </w:pPr>
      <w:r>
        <w:t>Team Collaboration &amp; Coordination</w:t>
      </w:r>
    </w:p>
    <w:p w14:paraId="0DCDEB25" w14:textId="77777777" w:rsidR="006D609E" w:rsidRDefault="00000000">
      <w:pPr>
        <w:pStyle w:val="Heading2"/>
      </w:pPr>
      <w:r>
        <w:t>PROFESSIONAL EXPERIENCE</w:t>
      </w:r>
    </w:p>
    <w:p w14:paraId="2FC2AC9B" w14:textId="3A3EC8F2" w:rsidR="006D609E" w:rsidRDefault="00000000">
      <w:r>
        <w:t>Technical Trainer | TERV (April 202</w:t>
      </w:r>
      <w:r w:rsidR="004B7488">
        <w:t>5</w:t>
      </w:r>
      <w:r>
        <w:t xml:space="preserve"> – Present)</w:t>
      </w:r>
    </w:p>
    <w:p w14:paraId="5A6478B2" w14:textId="7247AF3F" w:rsidR="006D609E" w:rsidRDefault="00000000">
      <w:r>
        <w:t>• Conducted interactive technical training sessions in colleges on C, Java, Python, DSA, and Cloud Technologies.</w:t>
      </w:r>
      <w:r>
        <w:br/>
        <w:t>• Trained and mentored over 1</w:t>
      </w:r>
      <w:r w:rsidR="004B7488">
        <w:t>00</w:t>
      </w:r>
      <w:r>
        <w:t>00</w:t>
      </w:r>
      <w:r w:rsidR="004B7488">
        <w:t>+</w:t>
      </w:r>
      <w:r>
        <w:t xml:space="preserve"> students across multiple </w:t>
      </w:r>
      <w:r w:rsidR="004B7488">
        <w:t>colleges</w:t>
      </w:r>
      <w:r>
        <w:t xml:space="preserve"> in Tamil Nadu.</w:t>
      </w:r>
      <w:r>
        <w:br/>
        <w:t>• Designed structured training modules, project exercises, and technical challenges.</w:t>
      </w:r>
      <w:r>
        <w:br/>
        <w:t>• Conducted live coding workshops, webinars, and hands-on sessions.</w:t>
      </w:r>
      <w:r>
        <w:br/>
        <w:t>• Supported placement teams by conducting mock interviews and evaluations.</w:t>
      </w:r>
      <w:r>
        <w:br/>
        <w:t>• Maintained excellent student engagement with an average feedback score of 4.8/5.</w:t>
      </w:r>
    </w:p>
    <w:p w14:paraId="5B771BF4" w14:textId="77777777" w:rsidR="006D609E" w:rsidRPr="004B7488" w:rsidRDefault="00000000" w:rsidP="004B7488">
      <w:pPr>
        <w:pStyle w:val="Heading1"/>
      </w:pPr>
      <w:r w:rsidRPr="004B7488">
        <w:t>Achievements:</w:t>
      </w:r>
    </w:p>
    <w:p w14:paraId="037850F0" w14:textId="77777777" w:rsidR="006D609E" w:rsidRDefault="00000000">
      <w:r>
        <w:t>• Recognized as a Proactive Trainer for outstanding sessions.</w:t>
      </w:r>
      <w:r>
        <w:br/>
        <w:t>• Organized 10+ technical bootcamps across Tamil Nadu.</w:t>
      </w:r>
      <w:r>
        <w:br/>
        <w:t>• Enhanced learning efficiency through practical module-based teaching.</w:t>
      </w:r>
    </w:p>
    <w:p w14:paraId="39C5ACE1" w14:textId="77777777" w:rsidR="006D609E" w:rsidRDefault="00000000">
      <w:pPr>
        <w:pStyle w:val="Heading2"/>
      </w:pPr>
      <w:r>
        <w:lastRenderedPageBreak/>
        <w:t>TRAINING EXPERTISE</w:t>
      </w:r>
    </w:p>
    <w:p w14:paraId="6F85F539" w14:textId="77777777" w:rsidR="006D609E" w:rsidRDefault="00000000">
      <w:r>
        <w:t>Languages Trained: C, Java, Python</w:t>
      </w:r>
      <w:r>
        <w:br/>
        <w:t>Concepts Covered: Data Structures, Algorithms, Web Development, Cloud Basics</w:t>
      </w:r>
      <w:r>
        <w:br/>
        <w:t>Domains: Programming, Problem Solving, Project Development, Aptitude</w:t>
      </w:r>
      <w:r>
        <w:br/>
        <w:t>Workshop Topics: Full Stack Development Essentials, Cloud Awareness, Coding for Placements</w:t>
      </w:r>
    </w:p>
    <w:p w14:paraId="011D8279" w14:textId="77777777" w:rsidR="006D609E" w:rsidRDefault="00000000">
      <w:pPr>
        <w:pStyle w:val="Heading2"/>
      </w:pPr>
      <w:r>
        <w:t>EDUCATION</w:t>
      </w:r>
    </w:p>
    <w:p w14:paraId="64230BAF" w14:textId="77777777" w:rsidR="006D609E" w:rsidRDefault="00000000">
      <w:r>
        <w:t>Master of Business Administration (MBA) – Pursuing</w:t>
      </w:r>
      <w:r>
        <w:br/>
        <w:t>Specialization: Web Technologies, Python, Java, Human Resource Management</w:t>
      </w:r>
      <w:r>
        <w:br/>
      </w:r>
      <w:r>
        <w:br/>
        <w:t>Bachelor of Engineering (B.E.) – Computer Science &amp; Engineering</w:t>
      </w:r>
      <w:r>
        <w:br/>
        <w:t>Stella Mary’s College of Engineering, Kanyakumari District</w:t>
      </w:r>
      <w:r>
        <w:br/>
        <w:t>Graduated: 2024</w:t>
      </w:r>
    </w:p>
    <w:p w14:paraId="2F842D77" w14:textId="77777777" w:rsidR="006D609E" w:rsidRDefault="00000000">
      <w:pPr>
        <w:pStyle w:val="Heading2"/>
      </w:pPr>
      <w:r>
        <w:t>CERTIFICATIONS</w:t>
      </w:r>
    </w:p>
    <w:p w14:paraId="7CD0FAF4" w14:textId="77777777" w:rsidR="006D609E" w:rsidRDefault="00000000">
      <w:pPr>
        <w:pStyle w:val="ListBullet"/>
      </w:pPr>
      <w:r>
        <w:t>Certified in Web Technologies</w:t>
      </w:r>
    </w:p>
    <w:p w14:paraId="783862D7" w14:textId="77777777" w:rsidR="006D609E" w:rsidRDefault="00000000">
      <w:pPr>
        <w:pStyle w:val="ListBullet"/>
      </w:pPr>
      <w:r>
        <w:t>Certified in Python Programming</w:t>
      </w:r>
    </w:p>
    <w:p w14:paraId="2634CA38" w14:textId="77777777" w:rsidR="006D609E" w:rsidRDefault="00000000">
      <w:pPr>
        <w:pStyle w:val="ListBullet"/>
      </w:pPr>
      <w:r>
        <w:t>Certified in Java Development</w:t>
      </w:r>
    </w:p>
    <w:p w14:paraId="523E806A" w14:textId="77777777" w:rsidR="006D609E" w:rsidRDefault="00000000">
      <w:pPr>
        <w:pStyle w:val="ListBullet"/>
      </w:pPr>
      <w:r>
        <w:t>Certified in Human Resource Management</w:t>
      </w:r>
    </w:p>
    <w:p w14:paraId="42D13395" w14:textId="77777777" w:rsidR="006D609E" w:rsidRDefault="00000000">
      <w:pPr>
        <w:pStyle w:val="ListBullet"/>
      </w:pPr>
      <w:r>
        <w:t>Cloud Fundamentals – (Basic Level)</w:t>
      </w:r>
    </w:p>
    <w:p w14:paraId="6EB4A322" w14:textId="77777777" w:rsidR="006D609E" w:rsidRDefault="00000000">
      <w:pPr>
        <w:pStyle w:val="Heading2"/>
      </w:pPr>
      <w:r>
        <w:t>TECHNICAL SKILLS</w:t>
      </w:r>
    </w:p>
    <w:p w14:paraId="22E33E8C" w14:textId="77777777" w:rsidR="006D609E" w:rsidRDefault="00000000">
      <w:r>
        <w:t>Programming Languages: C, Java, Python</w:t>
      </w:r>
      <w:r>
        <w:br/>
        <w:t>Web Technologies: HTML, CSS, JavaScript</w:t>
      </w:r>
      <w:r>
        <w:br/>
        <w:t>Database: MySQL</w:t>
      </w:r>
      <w:r>
        <w:br/>
        <w:t>Cloud Platforms: AWS, Azure, GCP (Basics)</w:t>
      </w:r>
      <w:r>
        <w:br/>
        <w:t>Tools: VS Code, Git, PowerPoint, MS Office</w:t>
      </w:r>
    </w:p>
    <w:p w14:paraId="02E3499E" w14:textId="77777777" w:rsidR="006D609E" w:rsidRDefault="00000000">
      <w:pPr>
        <w:pStyle w:val="Heading2"/>
      </w:pPr>
      <w:r>
        <w:t>ACHIEVEMENTS &amp; RECOGNITION</w:t>
      </w:r>
    </w:p>
    <w:p w14:paraId="648BF42F" w14:textId="77777777" w:rsidR="006D609E" w:rsidRDefault="00000000">
      <w:pPr>
        <w:pStyle w:val="ListBullet"/>
      </w:pPr>
      <w:r>
        <w:t>Conducted more than 15 inter-college technical workshops.</w:t>
      </w:r>
    </w:p>
    <w:p w14:paraId="68239B59" w14:textId="77777777" w:rsidR="006D609E" w:rsidRDefault="00000000">
      <w:pPr>
        <w:pStyle w:val="ListBullet"/>
      </w:pPr>
      <w:r>
        <w:t>Successfully developed mini-project modules for college students.</w:t>
      </w:r>
    </w:p>
    <w:p w14:paraId="390B81DF" w14:textId="77777777" w:rsidR="006D609E" w:rsidRDefault="00000000">
      <w:pPr>
        <w:pStyle w:val="ListBullet"/>
      </w:pPr>
      <w:r>
        <w:t>Consistently maintained a 95% positive feedback rating.</w:t>
      </w:r>
    </w:p>
    <w:p w14:paraId="09820801" w14:textId="77777777" w:rsidR="006D609E" w:rsidRDefault="00000000">
      <w:pPr>
        <w:pStyle w:val="Heading2"/>
      </w:pPr>
      <w:r>
        <w:t>DECLARATION</w:t>
      </w:r>
    </w:p>
    <w:p w14:paraId="5C79C67C" w14:textId="77777777" w:rsidR="006D609E" w:rsidRDefault="00000000">
      <w:r>
        <w:t>I hereby declare that the information given above is true and correct to the best of my knowledge and belief.</w:t>
      </w:r>
      <w:r>
        <w:br/>
      </w:r>
      <w:r>
        <w:br/>
        <w:t>Sincerely,</w:t>
      </w:r>
      <w:r>
        <w:br/>
        <w:t>ASWIN V S</w:t>
      </w:r>
    </w:p>
    <w:sectPr w:rsidR="006D60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131066">
    <w:abstractNumId w:val="8"/>
  </w:num>
  <w:num w:numId="2" w16cid:durableId="1319647508">
    <w:abstractNumId w:val="6"/>
  </w:num>
  <w:num w:numId="3" w16cid:durableId="952980128">
    <w:abstractNumId w:val="5"/>
  </w:num>
  <w:num w:numId="4" w16cid:durableId="223223348">
    <w:abstractNumId w:val="4"/>
  </w:num>
  <w:num w:numId="5" w16cid:durableId="1403988322">
    <w:abstractNumId w:val="7"/>
  </w:num>
  <w:num w:numId="6" w16cid:durableId="326789073">
    <w:abstractNumId w:val="3"/>
  </w:num>
  <w:num w:numId="7" w16cid:durableId="304820701">
    <w:abstractNumId w:val="2"/>
  </w:num>
  <w:num w:numId="8" w16cid:durableId="264314793">
    <w:abstractNumId w:val="1"/>
  </w:num>
  <w:num w:numId="9" w16cid:durableId="26688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088"/>
    <w:rsid w:val="00326F90"/>
    <w:rsid w:val="004B7488"/>
    <w:rsid w:val="006D60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D391B"/>
  <w14:defaultImageDpi w14:val="300"/>
  <w15:docId w15:val="{31B5AA0F-3516-4BDC-92E1-635C820E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ASWIN V S</cp:lastModifiedBy>
  <cp:revision>2</cp:revision>
  <dcterms:created xsi:type="dcterms:W3CDTF">2013-12-23T23:15:00Z</dcterms:created>
  <dcterms:modified xsi:type="dcterms:W3CDTF">2025-10-24T11:10:00Z</dcterms:modified>
  <cp:category/>
</cp:coreProperties>
</file>